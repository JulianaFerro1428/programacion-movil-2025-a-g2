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E2856" w14:textId="77777777" w:rsidR="00AF098F" w:rsidRDefault="009664FF">
      <w:pPr>
        <w:pStyle w:val="Ttulo"/>
      </w:pPr>
      <w:r>
        <w:t>Manual de Conexión: Frontend (React) con Backend (Node.js)</w:t>
      </w:r>
    </w:p>
    <w:p w14:paraId="61AE538A" w14:textId="77777777" w:rsidR="00AF098F" w:rsidRDefault="009664FF">
      <w:pPr>
        <w:pStyle w:val="Ttulo1"/>
      </w:pPr>
      <w:r>
        <w:t>1. Crear el Backend con Node.js y Express</w:t>
      </w:r>
    </w:p>
    <w:p w14:paraId="77C7CF56" w14:textId="77777777" w:rsidR="00AF098F" w:rsidRDefault="009664FF">
      <w:r>
        <w:t>Pasos:</w:t>
      </w:r>
    </w:p>
    <w:p w14:paraId="476A2043" w14:textId="77777777" w:rsidR="00AF098F" w:rsidRDefault="009664FF">
      <w:r>
        <w:t>- Crear la carpeta del backend: `mkdir backend`</w:t>
      </w:r>
    </w:p>
    <w:p w14:paraId="4D647425" w14:textId="77777777" w:rsidR="00AF098F" w:rsidRDefault="009664FF">
      <w:r>
        <w:t>- Inicializar proyecto: `npm init -y`</w:t>
      </w:r>
    </w:p>
    <w:p w14:paraId="21C88610" w14:textId="77777777" w:rsidR="00AF098F" w:rsidRDefault="009664FF">
      <w:r>
        <w:t>- Instalar dependencias: `npm install express cors`</w:t>
      </w:r>
    </w:p>
    <w:p w14:paraId="24CBC664" w14:textId="77777777" w:rsidR="00AF098F" w:rsidRDefault="009664FF">
      <w:r>
        <w:t xml:space="preserve">- </w:t>
      </w:r>
      <w:r>
        <w:t>Crear archivo principal: `index.js`</w:t>
      </w:r>
    </w:p>
    <w:p w14:paraId="3886B51B" w14:textId="77777777" w:rsidR="00AF098F" w:rsidRDefault="00AF098F"/>
    <w:p w14:paraId="22DEB14A" w14:textId="77777777" w:rsidR="00AF098F" w:rsidRDefault="009664FF">
      <w:r>
        <w:t>Contenido de index.js:</w:t>
      </w:r>
    </w:p>
    <w:p w14:paraId="54442D9D" w14:textId="77777777" w:rsidR="00AF098F" w:rsidRDefault="009664FF">
      <w:r>
        <w:t>-----------------------</w:t>
      </w:r>
    </w:p>
    <w:p w14:paraId="5696AFAF" w14:textId="77777777" w:rsidR="00AF098F" w:rsidRDefault="009664FF">
      <w:r>
        <w:t>const express = require('express');</w:t>
      </w:r>
    </w:p>
    <w:p w14:paraId="6DDEA9A2" w14:textId="77777777" w:rsidR="00AF098F" w:rsidRDefault="009664FF">
      <w:r>
        <w:t>const cors = require('cors');</w:t>
      </w:r>
    </w:p>
    <w:p w14:paraId="121E9C9F" w14:textId="77777777" w:rsidR="00AF098F" w:rsidRDefault="009664FF">
      <w:r>
        <w:t>const app = express();</w:t>
      </w:r>
    </w:p>
    <w:p w14:paraId="3B6B4179" w14:textId="77777777" w:rsidR="00AF098F" w:rsidRDefault="009664FF">
      <w:r>
        <w:t>const PORT = 3000;</w:t>
      </w:r>
    </w:p>
    <w:p w14:paraId="1CBBA443" w14:textId="77777777" w:rsidR="00AF098F" w:rsidRDefault="00AF098F"/>
    <w:p w14:paraId="659967FE" w14:textId="77777777" w:rsidR="00AF098F" w:rsidRDefault="009664FF">
      <w:r>
        <w:t>app.use(cors());</w:t>
      </w:r>
    </w:p>
    <w:p w14:paraId="49376A51" w14:textId="77777777" w:rsidR="00AF098F" w:rsidRDefault="009664FF">
      <w:r>
        <w:t>app.use(express.json());</w:t>
      </w:r>
    </w:p>
    <w:p w14:paraId="6DF6869B" w14:textId="77777777" w:rsidR="00AF098F" w:rsidRDefault="00AF098F"/>
    <w:p w14:paraId="2596D8B4" w14:textId="77777777" w:rsidR="00AF098F" w:rsidRDefault="009664FF">
      <w:r>
        <w:t>let usuarios = [</w:t>
      </w:r>
    </w:p>
    <w:p w14:paraId="2704368D" w14:textId="77777777" w:rsidR="00AF098F" w:rsidRDefault="009664FF">
      <w:r>
        <w:t xml:space="preserve">  { id: 1, nombre: "Juan" },</w:t>
      </w:r>
    </w:p>
    <w:p w14:paraId="67AD8BCC" w14:textId="77777777" w:rsidR="00AF098F" w:rsidRDefault="009664FF">
      <w:r>
        <w:t xml:space="preserve">  { id: 2, nombre: "Ana" }</w:t>
      </w:r>
    </w:p>
    <w:p w14:paraId="07D90361" w14:textId="77777777" w:rsidR="00AF098F" w:rsidRDefault="009664FF">
      <w:r>
        <w:t>];</w:t>
      </w:r>
    </w:p>
    <w:p w14:paraId="2B6353CA" w14:textId="77777777" w:rsidR="00AF098F" w:rsidRDefault="00AF098F"/>
    <w:p w14:paraId="1C924507" w14:textId="77777777" w:rsidR="00AF098F" w:rsidRDefault="009664FF">
      <w:r>
        <w:t>app.get('/api/usuarios', (req, res) =&gt; {</w:t>
      </w:r>
    </w:p>
    <w:p w14:paraId="326ECC73" w14:textId="77777777" w:rsidR="00AF098F" w:rsidRDefault="009664FF">
      <w:r>
        <w:lastRenderedPageBreak/>
        <w:t xml:space="preserve">  res.json(usuarios);</w:t>
      </w:r>
    </w:p>
    <w:p w14:paraId="5FA62660" w14:textId="77777777" w:rsidR="00AF098F" w:rsidRDefault="009664FF">
      <w:r>
        <w:t>});</w:t>
      </w:r>
    </w:p>
    <w:p w14:paraId="041B1F79" w14:textId="77777777" w:rsidR="00AF098F" w:rsidRDefault="00AF098F"/>
    <w:p w14:paraId="1F931C55" w14:textId="77777777" w:rsidR="00AF098F" w:rsidRDefault="009664FF">
      <w:r>
        <w:t>app.post('/api/usuarios', (req, res) =&gt; {</w:t>
      </w:r>
    </w:p>
    <w:p w14:paraId="69B2A545" w14:textId="77777777" w:rsidR="00AF098F" w:rsidRDefault="009664FF">
      <w:r>
        <w:t xml:space="preserve">  const nuevoUsuario = req.body;</w:t>
      </w:r>
    </w:p>
    <w:p w14:paraId="057B3158" w14:textId="77777777" w:rsidR="00AF098F" w:rsidRDefault="009664FF">
      <w:r>
        <w:t xml:space="preserve">  usuarios.push(nuevoUsuario);</w:t>
      </w:r>
    </w:p>
    <w:p w14:paraId="6220B84F" w14:textId="77777777" w:rsidR="00AF098F" w:rsidRDefault="009664FF">
      <w:r>
        <w:t xml:space="preserve">  res.status(201).json(nuevoUsuario);</w:t>
      </w:r>
    </w:p>
    <w:p w14:paraId="1C4BA982" w14:textId="77777777" w:rsidR="00AF098F" w:rsidRDefault="009664FF">
      <w:r>
        <w:t>});</w:t>
      </w:r>
    </w:p>
    <w:p w14:paraId="1DB2AEE7" w14:textId="77777777" w:rsidR="00AF098F" w:rsidRDefault="00AF098F"/>
    <w:p w14:paraId="6AECA31D" w14:textId="77777777" w:rsidR="00AF098F" w:rsidRDefault="009664FF">
      <w:r>
        <w:t>app.listen(PORT, () =&gt; {</w:t>
      </w:r>
    </w:p>
    <w:p w14:paraId="133A8F84" w14:textId="77777777" w:rsidR="00AF098F" w:rsidRDefault="009664FF">
      <w:r>
        <w:t xml:space="preserve">  console.log(`Servidor corriendo en http://localhost:${PORT}`);</w:t>
      </w:r>
    </w:p>
    <w:p w14:paraId="48A077B8" w14:textId="77777777" w:rsidR="00AF098F" w:rsidRDefault="009664FF">
      <w:r>
        <w:t>});</w:t>
      </w:r>
    </w:p>
    <w:p w14:paraId="4F1DB399" w14:textId="77777777" w:rsidR="00AF098F" w:rsidRDefault="009664FF">
      <w:pPr>
        <w:pStyle w:val="Ttulo1"/>
      </w:pPr>
      <w:r>
        <w:t>2. Crear el Frontend con React</w:t>
      </w:r>
    </w:p>
    <w:p w14:paraId="417FC1AF" w14:textId="77777777" w:rsidR="00AF098F" w:rsidRDefault="009664FF">
      <w:r>
        <w:t>Pasos:</w:t>
      </w:r>
    </w:p>
    <w:p w14:paraId="5D362CE4" w14:textId="77777777" w:rsidR="00AF098F" w:rsidRDefault="009664FF">
      <w:r>
        <w:t>- Crear proyecto React: `npx create-react-app frontend`</w:t>
      </w:r>
    </w:p>
    <w:p w14:paraId="02650A43" w14:textId="77777777" w:rsidR="00AF098F" w:rsidRDefault="009664FF">
      <w:r>
        <w:t>- Instalar Axios: `npm install axios`</w:t>
      </w:r>
    </w:p>
    <w:p w14:paraId="7947613C" w14:textId="77777777" w:rsidR="00AF098F" w:rsidRDefault="00AF098F"/>
    <w:p w14:paraId="426A4425" w14:textId="77777777" w:rsidR="00AF098F" w:rsidRDefault="009664FF">
      <w:r>
        <w:t>Contenido de App.js:</w:t>
      </w:r>
    </w:p>
    <w:p w14:paraId="01C507E7" w14:textId="77777777" w:rsidR="00AF098F" w:rsidRDefault="009664FF">
      <w:r>
        <w:t>---------------------</w:t>
      </w:r>
    </w:p>
    <w:p w14:paraId="7ECCCED4" w14:textId="77777777" w:rsidR="00AF098F" w:rsidRDefault="009664FF">
      <w:r>
        <w:t>import React, { useEffect, useState } from 'react';</w:t>
      </w:r>
    </w:p>
    <w:p w14:paraId="122797C7" w14:textId="77777777" w:rsidR="00AF098F" w:rsidRDefault="009664FF">
      <w:r>
        <w:t>import axios from 'axios';</w:t>
      </w:r>
    </w:p>
    <w:p w14:paraId="13F661F8" w14:textId="77777777" w:rsidR="00AF098F" w:rsidRDefault="00AF098F"/>
    <w:p w14:paraId="6E19352B" w14:textId="77777777" w:rsidR="00AF098F" w:rsidRDefault="009664FF">
      <w:r>
        <w:t>function App() {</w:t>
      </w:r>
    </w:p>
    <w:p w14:paraId="581996CD" w14:textId="77777777" w:rsidR="00AF098F" w:rsidRDefault="009664FF">
      <w:r>
        <w:t xml:space="preserve">  const [usuarios, setUsuarios] = useState([]);</w:t>
      </w:r>
    </w:p>
    <w:p w14:paraId="68BB0AC4" w14:textId="77777777" w:rsidR="00AF098F" w:rsidRDefault="009664FF">
      <w:r>
        <w:t xml:space="preserve">  const [nombre, setNombre] = useState("");</w:t>
      </w:r>
    </w:p>
    <w:p w14:paraId="6A98E84D" w14:textId="77777777" w:rsidR="00AF098F" w:rsidRDefault="00AF098F"/>
    <w:p w14:paraId="0714CFC8" w14:textId="77777777" w:rsidR="00AF098F" w:rsidRDefault="009664FF">
      <w:r>
        <w:lastRenderedPageBreak/>
        <w:t xml:space="preserve">  useEffect(() =&gt; {</w:t>
      </w:r>
    </w:p>
    <w:p w14:paraId="4473DE28" w14:textId="77777777" w:rsidR="00AF098F" w:rsidRDefault="009664FF">
      <w:r>
        <w:t xml:space="preserve">    axios.get('http://localhost:3000/api/usuarios')</w:t>
      </w:r>
    </w:p>
    <w:p w14:paraId="2C1E8EB5" w14:textId="77777777" w:rsidR="00AF098F" w:rsidRDefault="009664FF">
      <w:r>
        <w:t xml:space="preserve">      .then(res =&gt; setUsuarios(res.data))</w:t>
      </w:r>
    </w:p>
    <w:p w14:paraId="2B5577FE" w14:textId="77777777" w:rsidR="00AF098F" w:rsidRDefault="009664FF">
      <w:r>
        <w:t xml:space="preserve">      .catch(err =&gt; console.error(err));</w:t>
      </w:r>
    </w:p>
    <w:p w14:paraId="08E914A2" w14:textId="77777777" w:rsidR="00AF098F" w:rsidRDefault="009664FF">
      <w:r>
        <w:t xml:space="preserve">  }, []);</w:t>
      </w:r>
    </w:p>
    <w:p w14:paraId="70C937A8" w14:textId="77777777" w:rsidR="00AF098F" w:rsidRDefault="00AF098F"/>
    <w:p w14:paraId="726919B2" w14:textId="77777777" w:rsidR="00AF098F" w:rsidRDefault="009664FF">
      <w:r>
        <w:t xml:space="preserve">  const agregarUsuario = () =&gt; {</w:t>
      </w:r>
    </w:p>
    <w:p w14:paraId="450BB0A2" w14:textId="77777777" w:rsidR="00AF098F" w:rsidRDefault="009664FF">
      <w:r>
        <w:t xml:space="preserve">    axios.post('http://localhost:3000/api/usuarios', { id: Date.now(), nombre })</w:t>
      </w:r>
    </w:p>
    <w:p w14:paraId="6C841123" w14:textId="77777777" w:rsidR="00AF098F" w:rsidRDefault="009664FF">
      <w:r>
        <w:t xml:space="preserve">      .then(res =&gt; setUsuarios([...usuarios, res.data]));</w:t>
      </w:r>
    </w:p>
    <w:p w14:paraId="21926733" w14:textId="77777777" w:rsidR="00AF098F" w:rsidRDefault="009664FF">
      <w:r>
        <w:t xml:space="preserve">  };</w:t>
      </w:r>
    </w:p>
    <w:p w14:paraId="088DD032" w14:textId="77777777" w:rsidR="00AF098F" w:rsidRDefault="00AF098F"/>
    <w:p w14:paraId="4378B846" w14:textId="77777777" w:rsidR="00AF098F" w:rsidRDefault="009664FF">
      <w:r>
        <w:t xml:space="preserve">  return (</w:t>
      </w:r>
    </w:p>
    <w:p w14:paraId="0942326B" w14:textId="77777777" w:rsidR="00AF098F" w:rsidRDefault="009664FF">
      <w:r>
        <w:t xml:space="preserve">    &lt;div&gt;</w:t>
      </w:r>
    </w:p>
    <w:p w14:paraId="4B94F64E" w14:textId="77777777" w:rsidR="00AF098F" w:rsidRDefault="009664FF">
      <w:r>
        <w:t xml:space="preserve">      &lt;h1&gt;Usuarios&lt;/h1&gt;</w:t>
      </w:r>
    </w:p>
    <w:p w14:paraId="2CB9FA75" w14:textId="77777777" w:rsidR="00AF098F" w:rsidRDefault="009664FF">
      <w:r>
        <w:t xml:space="preserve">      &lt;ul&gt;</w:t>
      </w:r>
    </w:p>
    <w:p w14:paraId="75CA3876" w14:textId="77777777" w:rsidR="00AF098F" w:rsidRDefault="009664FF">
      <w:r>
        <w:t xml:space="preserve">        {usuarios.map(u =&gt; &lt;li key={u.id}&gt;{u.nombre}&lt;/li&gt;)}</w:t>
      </w:r>
    </w:p>
    <w:p w14:paraId="69E4FE87" w14:textId="77777777" w:rsidR="00AF098F" w:rsidRDefault="009664FF">
      <w:r>
        <w:t xml:space="preserve">      &lt;/ul&gt;</w:t>
      </w:r>
    </w:p>
    <w:p w14:paraId="11055E08" w14:textId="77777777" w:rsidR="00AF098F" w:rsidRDefault="009664FF">
      <w:r>
        <w:t xml:space="preserve">      &lt;input value={nombre} onChange={e =&gt; setNombre(e.target.value)} /&gt;</w:t>
      </w:r>
    </w:p>
    <w:p w14:paraId="15F51C58" w14:textId="77777777" w:rsidR="00AF098F" w:rsidRDefault="009664FF">
      <w:r>
        <w:t xml:space="preserve">      &lt;button onClick={agregarUsuario}&gt;Agregar&lt;/button&gt;</w:t>
      </w:r>
    </w:p>
    <w:p w14:paraId="774D21B9" w14:textId="77777777" w:rsidR="00AF098F" w:rsidRDefault="009664FF">
      <w:r>
        <w:t xml:space="preserve">    &lt;/div&gt;</w:t>
      </w:r>
    </w:p>
    <w:p w14:paraId="6513BA87" w14:textId="77777777" w:rsidR="00AF098F" w:rsidRDefault="009664FF">
      <w:r>
        <w:t xml:space="preserve">  );</w:t>
      </w:r>
    </w:p>
    <w:p w14:paraId="40E7C4B4" w14:textId="77777777" w:rsidR="00AF098F" w:rsidRDefault="009664FF">
      <w:r>
        <w:t>}</w:t>
      </w:r>
    </w:p>
    <w:p w14:paraId="16720A4E" w14:textId="77777777" w:rsidR="00AF098F" w:rsidRDefault="00AF098F"/>
    <w:p w14:paraId="30020ECE" w14:textId="77777777" w:rsidR="00AF098F" w:rsidRDefault="009664FF">
      <w:r>
        <w:t>export default App;</w:t>
      </w:r>
    </w:p>
    <w:p w14:paraId="59FEBEB7" w14:textId="77777777" w:rsidR="00AF098F" w:rsidRDefault="009664FF">
      <w:pPr>
        <w:pStyle w:val="Ttulo1"/>
      </w:pPr>
      <w:r>
        <w:t>3. Conexión entre Frontend y Backend</w:t>
      </w:r>
    </w:p>
    <w:p w14:paraId="1CE75012" w14:textId="77777777" w:rsidR="00AF098F" w:rsidRDefault="009664FF">
      <w:r>
        <w:t>- El backend escucha en http://localhost:3000</w:t>
      </w:r>
    </w:p>
    <w:p w14:paraId="70F770FE" w14:textId="77777777" w:rsidR="00AF098F" w:rsidRDefault="009664FF">
      <w:r>
        <w:lastRenderedPageBreak/>
        <w:t>- El frontend hace peticiones a esa URL usando Axios.</w:t>
      </w:r>
    </w:p>
    <w:p w14:paraId="5FB6B1CA" w14:textId="77777777" w:rsidR="00AF098F" w:rsidRDefault="009664FF">
      <w:r>
        <w:t>- Se recomienda usar variables de entorno:</w:t>
      </w:r>
    </w:p>
    <w:p w14:paraId="7ECF7369" w14:textId="77777777" w:rsidR="00AF098F" w:rsidRDefault="00AF098F"/>
    <w:p w14:paraId="778B8BF6" w14:textId="77777777" w:rsidR="00AF098F" w:rsidRDefault="009664FF">
      <w:r>
        <w:t>Archivo .env en React:</w:t>
      </w:r>
    </w:p>
    <w:p w14:paraId="3F855022" w14:textId="77777777" w:rsidR="00AF098F" w:rsidRDefault="009664FF">
      <w:r>
        <w:t>REACT_APP_API_URL=http://localhost:3000</w:t>
      </w:r>
    </w:p>
    <w:p w14:paraId="785FF440" w14:textId="77777777" w:rsidR="00AF098F" w:rsidRDefault="00AF098F"/>
    <w:p w14:paraId="142A3B88" w14:textId="77777777" w:rsidR="00AF098F" w:rsidRDefault="009664FF">
      <w:r>
        <w:t>Uso en código:</w:t>
      </w:r>
    </w:p>
    <w:p w14:paraId="333A82AF" w14:textId="77777777" w:rsidR="00AF098F" w:rsidRDefault="009664FF">
      <w:r>
        <w:t>axios.get(`${process.env.REACT_APP_API_URL}/api/usuarios`)</w:t>
      </w:r>
    </w:p>
    <w:p w14:paraId="66B448D7" w14:textId="77777777" w:rsidR="00AF098F" w:rsidRDefault="009664FF">
      <w:pPr>
        <w:pStyle w:val="Ttulo1"/>
      </w:pPr>
      <w:r>
        <w:t>4. Estructura de carpetas</w:t>
      </w:r>
    </w:p>
    <w:p w14:paraId="2D5B5512" w14:textId="77777777" w:rsidR="00AF098F" w:rsidRDefault="009664FF">
      <w:r>
        <w:t>/proyecto</w:t>
      </w:r>
    </w:p>
    <w:p w14:paraId="23DB5BC6" w14:textId="77777777" w:rsidR="00AF098F" w:rsidRDefault="009664FF">
      <w:r>
        <w:t>├── backend</w:t>
      </w:r>
    </w:p>
    <w:p w14:paraId="315C724E" w14:textId="77777777" w:rsidR="00AF098F" w:rsidRDefault="009664FF">
      <w:r>
        <w:t>│   ├── index.js</w:t>
      </w:r>
    </w:p>
    <w:p w14:paraId="4299D6BA" w14:textId="77777777" w:rsidR="00AF098F" w:rsidRDefault="009664FF">
      <w:r>
        <w:t>│   └── package.json</w:t>
      </w:r>
    </w:p>
    <w:p w14:paraId="22CF86D9" w14:textId="77777777" w:rsidR="00AF098F" w:rsidRDefault="009664FF">
      <w:r>
        <w:t>├── frontend</w:t>
      </w:r>
    </w:p>
    <w:p w14:paraId="0E74EE2E" w14:textId="77777777" w:rsidR="00AF098F" w:rsidRDefault="009664FF">
      <w:r>
        <w:t>│   ├── src/</w:t>
      </w:r>
    </w:p>
    <w:p w14:paraId="36E208CB" w14:textId="77777777" w:rsidR="00AF098F" w:rsidRDefault="009664FF">
      <w:r>
        <w:t>│   │   ├── App.js</w:t>
      </w:r>
    </w:p>
    <w:p w14:paraId="1878226C" w14:textId="77777777" w:rsidR="00AF098F" w:rsidRDefault="009664FF">
      <w:r>
        <w:t>│   │   ├── components/</w:t>
      </w:r>
    </w:p>
    <w:p w14:paraId="53CD586F" w14:textId="77777777" w:rsidR="00AF098F" w:rsidRDefault="009664FF">
      <w:r>
        <w:t>│   │   └── pages/</w:t>
      </w:r>
    </w:p>
    <w:p w14:paraId="07C673F1" w14:textId="77777777" w:rsidR="00AF098F" w:rsidRDefault="009664FF">
      <w:r>
        <w:t>│   └── .env</w:t>
      </w:r>
    </w:p>
    <w:p w14:paraId="635AA151" w14:textId="77777777" w:rsidR="00AF098F" w:rsidRDefault="009664FF">
      <w:r>
        <w:t>└── README.md</w:t>
      </w:r>
    </w:p>
    <w:p w14:paraId="26EB862E" w14:textId="77777777" w:rsidR="00AF098F" w:rsidRDefault="009664FF">
      <w:pPr>
        <w:pStyle w:val="Ttulo1"/>
      </w:pPr>
      <w:r>
        <w:t xml:space="preserve">5. </w:t>
      </w:r>
      <w:r>
        <w:t>Comandos importantes</w:t>
      </w:r>
    </w:p>
    <w:p w14:paraId="34875FD0" w14:textId="77777777" w:rsidR="00AF098F" w:rsidRDefault="009664FF">
      <w:r>
        <w:t>| Acción             | Comando                        |</w:t>
      </w:r>
    </w:p>
    <w:p w14:paraId="487384E1" w14:textId="77777777" w:rsidR="00AF098F" w:rsidRDefault="009664FF">
      <w:r>
        <w:t>|--------------------|--------------------------------|</w:t>
      </w:r>
    </w:p>
    <w:p w14:paraId="12BD8F2C" w14:textId="77777777" w:rsidR="00AF098F" w:rsidRDefault="009664FF">
      <w:r>
        <w:t>| Crear backend      | npm init -y                    |</w:t>
      </w:r>
    </w:p>
    <w:p w14:paraId="0D2A3FE3" w14:textId="77777777" w:rsidR="00AF098F" w:rsidRDefault="009664FF">
      <w:r>
        <w:t>| Instalar Express   | npm install express cors       |</w:t>
      </w:r>
    </w:p>
    <w:p w14:paraId="28E1A415" w14:textId="77777777" w:rsidR="00AF098F" w:rsidRDefault="009664FF">
      <w:r>
        <w:lastRenderedPageBreak/>
        <w:t>| Ejecutar backend   | node index.js                  |</w:t>
      </w:r>
    </w:p>
    <w:p w14:paraId="73609171" w14:textId="77777777" w:rsidR="00AF098F" w:rsidRDefault="009664FF">
      <w:r>
        <w:t>| Crear React App    | npx create-react-app frontend  |</w:t>
      </w:r>
    </w:p>
    <w:p w14:paraId="5AB897C2" w14:textId="77777777" w:rsidR="00AF098F" w:rsidRDefault="009664FF">
      <w:r>
        <w:t>| Instalar Axios     | npm install axios              |</w:t>
      </w:r>
    </w:p>
    <w:p w14:paraId="76A2C31E" w14:textId="77777777" w:rsidR="00AF098F" w:rsidRDefault="009664FF">
      <w:r>
        <w:t>| Ejecutar frontend  | npm start                      |</w:t>
      </w:r>
    </w:p>
    <w:sectPr w:rsidR="00AF09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321699">
    <w:abstractNumId w:val="8"/>
  </w:num>
  <w:num w:numId="2" w16cid:durableId="152337605">
    <w:abstractNumId w:val="6"/>
  </w:num>
  <w:num w:numId="3" w16cid:durableId="1610501751">
    <w:abstractNumId w:val="5"/>
  </w:num>
  <w:num w:numId="4" w16cid:durableId="1686438980">
    <w:abstractNumId w:val="4"/>
  </w:num>
  <w:num w:numId="5" w16cid:durableId="1481338714">
    <w:abstractNumId w:val="7"/>
  </w:num>
  <w:num w:numId="6" w16cid:durableId="750353286">
    <w:abstractNumId w:val="3"/>
  </w:num>
  <w:num w:numId="7" w16cid:durableId="282929701">
    <w:abstractNumId w:val="2"/>
  </w:num>
  <w:num w:numId="8" w16cid:durableId="1988775389">
    <w:abstractNumId w:val="1"/>
  </w:num>
  <w:num w:numId="9" w16cid:durableId="180692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772"/>
    <w:rsid w:val="009664FF"/>
    <w:rsid w:val="00AA1D8D"/>
    <w:rsid w:val="00AF09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B822A"/>
  <w14:defaultImageDpi w14:val="300"/>
  <w15:docId w15:val="{4F287A9E-74D1-E540-BE84-6FC09EA6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Julian andres Gutierrez ordoñez</cp:lastModifiedBy>
  <cp:revision>2</cp:revision>
  <dcterms:created xsi:type="dcterms:W3CDTF">2025-05-06T15:38:00Z</dcterms:created>
  <dcterms:modified xsi:type="dcterms:W3CDTF">2025-05-06T15:38:00Z</dcterms:modified>
  <cp:category/>
</cp:coreProperties>
</file>